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 xml:space="preserve">Muhammadssssssssssssssss  </w:t>
      </w:r>
    </w:p>
    <w:p>
      <w:pPr>
        <w:jc w:val="center"/>
      </w:pPr>
      <w:r>
        <w:rPr>
          <w:b/>
        </w:rPr>
        <w:t xml:space="preserve">  |   |  </w:t>
      </w:r>
    </w:p>
    <w:p>
      <w:pPr>
        <w:pBdr>
          <w:bottom w:val="single" w:sz="6" w:space="1" w:color="auto"/>
        </w:pBdr>
      </w:pPr>
      <w:r>
        <w:t>Professional Summary</w:t>
      </w:r>
    </w:p>
    <w:p>
      <w:r>
        <w:t xml:space="preserve"> </w:t>
      </w:r>
    </w:p>
    <w:p/>
    <w:p>
      <w:pPr>
        <w:pBdr>
          <w:bottom w:val="single" w:sz="6" w:space="1" w:color="auto"/>
        </w:pBdr>
      </w:pPr>
      <w:r>
        <w:t>Professional Skills</w:t>
      </w:r>
    </w:p>
    <w:p>
      <w:r>
        <w:t>Web Development  |Web Designing  |</w:t>
      </w:r>
    </w:p>
    <w:p/>
    <w:p>
      <w:pPr>
        <w:pBdr>
          <w:bottom w:val="single" w:sz="6" w:space="1" w:color="auto"/>
        </w:pBdr>
      </w:pPr>
      <w:r>
        <w:t>Work History</w:t>
      </w:r>
    </w:p>
    <w:p>
      <w:pPr>
        <w:pBdr>
          <w:bottom w:val="single" w:sz="6" w:space="1" w:color="auto"/>
        </w:pBdr>
      </w:pPr>
      <w:r>
        <w:t>Education and Qualifications</w:t>
      </w:r>
    </w:p>
    <w:p>
      <w:pPr>
        <w:pBdr>
          <w:bottom w:val="single" w:sz="6" w:space="1" w:color="auto"/>
        </w:pBdr>
      </w:pPr>
      <w:r>
        <w:t>Training and Certification</w:t>
      </w:r>
    </w:p>
    <w:p>
      <w:pPr>
        <w:pBdr>
          <w:bottom w:val="single" w:sz="6" w:space="1" w:color="auto"/>
        </w:pBdr>
      </w:pPr>
      <w:r>
        <w:t>Awards and Recognitions</w:t>
      </w:r>
    </w:p>
    <w:p>
      <w:pPr>
        <w:pBdr>
          <w:bottom w:val="single" w:sz="6" w:space="1" w:color="auto"/>
        </w:pBdr>
      </w:pPr>
      <w:r>
        <w:t>Publications and Presentations</w:t>
      </w:r>
    </w:p>
    <w:p>
      <w:pPr>
        <w:pBdr>
          <w:bottom w:val="single" w:sz="6" w:space="1" w:color="auto"/>
        </w:pBdr>
      </w:pPr>
      <w:r>
        <w:t>Patents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